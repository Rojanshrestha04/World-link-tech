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0B05D" w14:textId="77777777" w:rsidR="004B2924" w:rsidRDefault="00000000">
      <w:pPr>
        <w:jc w:val="center"/>
      </w:pPr>
      <w:r>
        <w:rPr>
          <w:b/>
          <w:sz w:val="32"/>
        </w:rPr>
        <w:t>Provider Information Form</w:t>
      </w:r>
    </w:p>
    <w:p w14:paraId="391A8DF1" w14:textId="77777777" w:rsidR="004B2924" w:rsidRDefault="004B2924"/>
    <w:p w14:paraId="62E0453E" w14:textId="381EF923" w:rsidR="004B2924" w:rsidRDefault="00000000" w:rsidP="00A456F0">
      <w:r>
        <w:t xml:space="preserve">Provider Logo: (Upload </w:t>
      </w:r>
      <w:r w:rsidR="00A456F0">
        <w:t xml:space="preserve">image </w:t>
      </w:r>
      <w:r>
        <w:t>placeholder</w:t>
      </w:r>
      <w:r w:rsidR="00A456F0">
        <w:t xml:space="preserve"> of high resolution</w:t>
      </w:r>
      <w:r>
        <w:t>)</w:t>
      </w:r>
    </w:p>
    <w:p w14:paraId="50CD3583" w14:textId="77777777" w:rsidR="004B2924" w:rsidRDefault="00000000">
      <w:r>
        <w:t>Provider Name (English): ________________________________</w:t>
      </w:r>
    </w:p>
    <w:p w14:paraId="6B8AC232" w14:textId="77777777" w:rsidR="004B2924" w:rsidRDefault="00000000">
      <w:r>
        <w:t>Provider Name (Nepali): ________________________________</w:t>
      </w:r>
    </w:p>
    <w:p w14:paraId="4548EFAD" w14:textId="24497A21" w:rsidR="004B2924" w:rsidRDefault="00A456F0">
      <w:r>
        <w:t>Institute’s Address Information:</w:t>
      </w:r>
    </w:p>
    <w:p w14:paraId="1A1F8EE6" w14:textId="77777777" w:rsidR="004B2924" w:rsidRDefault="00000000">
      <w:r>
        <w:t xml:space="preserve">  Province: ____________________    District: ____________________</w:t>
      </w:r>
    </w:p>
    <w:p w14:paraId="47B9D93B" w14:textId="77777777" w:rsidR="004B2924" w:rsidRDefault="00000000">
      <w:r>
        <w:t xml:space="preserve">  Municipality: ________________    Ward: ____________________</w:t>
      </w:r>
    </w:p>
    <w:p w14:paraId="3FCF97CE" w14:textId="77777777" w:rsidR="004B2924" w:rsidRDefault="00000000">
      <w:r>
        <w:t xml:space="preserve">  Street Address: ____________________________________________</w:t>
      </w:r>
    </w:p>
    <w:p w14:paraId="19FF9ED8" w14:textId="77777777" w:rsidR="004B2924" w:rsidRDefault="00000000">
      <w:r>
        <w:t>Provider Acronym (2-4 uppercase letters for event ID generation): ____________________</w:t>
      </w:r>
    </w:p>
    <w:p w14:paraId="7E7D723F" w14:textId="748EAB7C" w:rsidR="004B2924" w:rsidRDefault="00A456F0">
      <w:r>
        <w:t>Institute Phone Number: ____________________</w:t>
      </w:r>
    </w:p>
    <w:p w14:paraId="2D94DA6B" w14:textId="56C36A15" w:rsidR="004B2924" w:rsidRDefault="00A456F0">
      <w:r>
        <w:t>Institute Email: ____________________</w:t>
      </w:r>
    </w:p>
    <w:p w14:paraId="428BF457" w14:textId="2DF2CFFE" w:rsidR="004B2924" w:rsidRDefault="00A456F0">
      <w:r>
        <w:t>Institute Website URL: ____________________</w:t>
      </w:r>
    </w:p>
    <w:p w14:paraId="0E2993A9" w14:textId="77777777" w:rsidR="004B2924" w:rsidRDefault="00000000">
      <w:r>
        <w:t>Registration Number: ____________________</w:t>
      </w:r>
    </w:p>
    <w:p w14:paraId="1C527B90" w14:textId="7D9B0A0A" w:rsidR="004B2924" w:rsidRDefault="00000000" w:rsidP="00A456F0">
      <w:r>
        <w:t>PAN Number: ____________________</w:t>
      </w:r>
      <w:r w:rsidR="00A456F0">
        <w:t>(Institute registered pan number)</w:t>
      </w:r>
    </w:p>
    <w:p w14:paraId="235B01E1" w14:textId="77777777" w:rsidR="004B2924" w:rsidRPr="00A456F0" w:rsidRDefault="00000000">
      <w:pPr>
        <w:rPr>
          <w:b/>
          <w:bCs/>
          <w:sz w:val="28"/>
          <w:szCs w:val="28"/>
        </w:rPr>
      </w:pPr>
      <w:r w:rsidRPr="00A456F0">
        <w:rPr>
          <w:b/>
          <w:bCs/>
          <w:sz w:val="28"/>
          <w:szCs w:val="28"/>
        </w:rPr>
        <w:t>Contact Persons:</w:t>
      </w:r>
    </w:p>
    <w:p w14:paraId="7563E1E9" w14:textId="77777777" w:rsidR="004B2924" w:rsidRDefault="00000000">
      <w:r>
        <w:t>Contact Person 1</w:t>
      </w:r>
    </w:p>
    <w:p w14:paraId="13DEAB4C" w14:textId="77777777" w:rsidR="004B2924" w:rsidRDefault="00000000">
      <w:r>
        <w:t xml:space="preserve">  Name: ____________________</w:t>
      </w:r>
    </w:p>
    <w:p w14:paraId="605E3BA1" w14:textId="77777777" w:rsidR="004B2924" w:rsidRDefault="00000000">
      <w:r>
        <w:t xml:space="preserve">  Designation: ____________________</w:t>
      </w:r>
    </w:p>
    <w:p w14:paraId="1A227219" w14:textId="77777777" w:rsidR="004B2924" w:rsidRDefault="00000000">
      <w:r>
        <w:t xml:space="preserve">  Phone Number: ____________________</w:t>
      </w:r>
    </w:p>
    <w:p w14:paraId="367FDE0F" w14:textId="77777777" w:rsidR="004B2924" w:rsidRDefault="00000000">
      <w:r>
        <w:t xml:space="preserve">  Email: ____________________</w:t>
      </w:r>
    </w:p>
    <w:p w14:paraId="6276A908" w14:textId="31DDC69F" w:rsidR="004B2924" w:rsidRDefault="00000000">
      <w:r>
        <w:t>Contact Person 2</w:t>
      </w:r>
      <w:r w:rsidR="00D83FBD">
        <w:t>(Optional)</w:t>
      </w:r>
    </w:p>
    <w:p w14:paraId="7D3F91F6" w14:textId="77777777" w:rsidR="004B2924" w:rsidRDefault="00000000">
      <w:r>
        <w:t xml:space="preserve">  Name: ____________________</w:t>
      </w:r>
    </w:p>
    <w:p w14:paraId="0ACF8674" w14:textId="77777777" w:rsidR="004B2924" w:rsidRDefault="00000000">
      <w:r>
        <w:t xml:space="preserve">  Designation: ____________________</w:t>
      </w:r>
    </w:p>
    <w:p w14:paraId="5665BBD3" w14:textId="77777777" w:rsidR="004B2924" w:rsidRDefault="00000000">
      <w:r>
        <w:t xml:space="preserve">  Phone Number: ____________________</w:t>
      </w:r>
    </w:p>
    <w:p w14:paraId="17E36386" w14:textId="77777777" w:rsidR="004B2924" w:rsidRDefault="00000000">
      <w:r>
        <w:lastRenderedPageBreak/>
        <w:t xml:space="preserve">  Email: ____________________</w:t>
      </w:r>
    </w:p>
    <w:p w14:paraId="096DC54E" w14:textId="748BC910" w:rsidR="004B2924" w:rsidRDefault="00000000">
      <w:r>
        <w:t>Contact Person 3</w:t>
      </w:r>
      <w:r w:rsidR="00D83FBD">
        <w:t>(Optional)</w:t>
      </w:r>
    </w:p>
    <w:p w14:paraId="5336E899" w14:textId="77777777" w:rsidR="004B2924" w:rsidRDefault="00000000">
      <w:r>
        <w:t xml:space="preserve">  Name: ____________________</w:t>
      </w:r>
    </w:p>
    <w:p w14:paraId="7C861650" w14:textId="77777777" w:rsidR="004B2924" w:rsidRDefault="00000000">
      <w:r>
        <w:t xml:space="preserve">  Designation: ____________________</w:t>
      </w:r>
    </w:p>
    <w:p w14:paraId="3F12E802" w14:textId="77777777" w:rsidR="004B2924" w:rsidRDefault="00000000">
      <w:r>
        <w:t xml:space="preserve">  Phone Number: ____________________</w:t>
      </w:r>
    </w:p>
    <w:p w14:paraId="535B72C3" w14:textId="77777777" w:rsidR="004B2924" w:rsidRDefault="00000000">
      <w:r>
        <w:t xml:space="preserve">  Email: ____________________</w:t>
      </w:r>
    </w:p>
    <w:p w14:paraId="3BD59399" w14:textId="77777777" w:rsidR="004B2924" w:rsidRPr="00A456F0" w:rsidRDefault="00000000">
      <w:pPr>
        <w:rPr>
          <w:b/>
          <w:bCs/>
          <w:sz w:val="28"/>
          <w:szCs w:val="28"/>
        </w:rPr>
      </w:pPr>
      <w:r w:rsidRPr="00A456F0">
        <w:rPr>
          <w:b/>
          <w:bCs/>
          <w:sz w:val="28"/>
          <w:szCs w:val="28"/>
        </w:rPr>
        <w:t>Bank Details:</w:t>
      </w:r>
    </w:p>
    <w:p w14:paraId="0B8C37DE" w14:textId="77777777" w:rsidR="004B2924" w:rsidRDefault="00000000">
      <w:r>
        <w:t xml:space="preserve">  Account Name: ____________________</w:t>
      </w:r>
    </w:p>
    <w:p w14:paraId="1D47E69D" w14:textId="77777777" w:rsidR="004B2924" w:rsidRDefault="00000000">
      <w:r>
        <w:t xml:space="preserve">  Bank Name: ____________________</w:t>
      </w:r>
    </w:p>
    <w:p w14:paraId="6A66D9E4" w14:textId="77777777" w:rsidR="004B2924" w:rsidRDefault="00000000">
      <w:r>
        <w:t xml:space="preserve">  Account Number: ____________________</w:t>
      </w:r>
    </w:p>
    <w:p w14:paraId="06C1FD43" w14:textId="77777777" w:rsidR="004B2924" w:rsidRDefault="00000000">
      <w:r>
        <w:t xml:space="preserve">  Branch: ____________________</w:t>
      </w:r>
    </w:p>
    <w:p w14:paraId="1BF72D34" w14:textId="23508A81" w:rsidR="004B2924" w:rsidRDefault="00000000">
      <w:r>
        <w:t>These bank details will be used for payment disbursements.</w:t>
      </w:r>
    </w:p>
    <w:sectPr w:rsidR="004B29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299028">
    <w:abstractNumId w:val="8"/>
  </w:num>
  <w:num w:numId="2" w16cid:durableId="950937396">
    <w:abstractNumId w:val="6"/>
  </w:num>
  <w:num w:numId="3" w16cid:durableId="1264648308">
    <w:abstractNumId w:val="5"/>
  </w:num>
  <w:num w:numId="4" w16cid:durableId="1888099595">
    <w:abstractNumId w:val="4"/>
  </w:num>
  <w:num w:numId="5" w16cid:durableId="869760981">
    <w:abstractNumId w:val="7"/>
  </w:num>
  <w:num w:numId="6" w16cid:durableId="1708796614">
    <w:abstractNumId w:val="3"/>
  </w:num>
  <w:num w:numId="7" w16cid:durableId="1997144616">
    <w:abstractNumId w:val="2"/>
  </w:num>
  <w:num w:numId="8" w16cid:durableId="1084037768">
    <w:abstractNumId w:val="1"/>
  </w:num>
  <w:num w:numId="9" w16cid:durableId="11763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924"/>
    <w:rsid w:val="008A47CF"/>
    <w:rsid w:val="00A456F0"/>
    <w:rsid w:val="00AA1D8D"/>
    <w:rsid w:val="00B2410B"/>
    <w:rsid w:val="00B47730"/>
    <w:rsid w:val="00CB0664"/>
    <w:rsid w:val="00D83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43106"/>
  <w14:defaultImageDpi w14:val="300"/>
  <w15:docId w15:val="{C476DF97-6ABE-49C5-8C24-B1CC6489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Rojan Shrestha</cp:lastModifiedBy>
  <cp:revision>3</cp:revision>
  <dcterms:created xsi:type="dcterms:W3CDTF">2013-12-23T23:15:00Z</dcterms:created>
  <dcterms:modified xsi:type="dcterms:W3CDTF">2025-05-28T05:58:00Z</dcterms:modified>
  <cp:category/>
</cp:coreProperties>
</file>